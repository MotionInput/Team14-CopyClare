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attempt 4</w:t>
      </w:r>
    </w:p>
    <w:p>
      <w:pPr>
        <w:pStyle w:val="Heading2"/>
      </w:pPr>
      <w:r>
        <w:t>Exercise Name: Wall Slides</w:t>
      </w:r>
    </w:p>
    <w:p>
      <w:r>
        <w:t>Exercise Name: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1.729892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Accuracy</w:t>
            </w:r>
          </w:p>
        </w:tc>
      </w:tr>
      <w:tr>
        <w:tc>
          <w:tcPr>
            <w:tcW w:type="dxa" w:w="864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